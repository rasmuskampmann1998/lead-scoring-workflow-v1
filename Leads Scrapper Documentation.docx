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FF462" w14:textId="77777777" w:rsidR="00F2573A" w:rsidRDefault="00000000">
      <w:pPr>
        <w:pStyle w:val="Title"/>
      </w:pPr>
      <w:r>
        <w:t>Project Documentation: Lead Generation Script</w:t>
      </w:r>
    </w:p>
    <w:p w14:paraId="180F0B12" w14:textId="437B8926" w:rsidR="00F2573A" w:rsidRDefault="00000000" w:rsidP="00D23C8F">
      <w:pPr>
        <w:pStyle w:val="Heading1"/>
      </w:pPr>
      <w:r>
        <w:t>1. Introduction</w:t>
      </w:r>
    </w:p>
    <w:p w14:paraId="14287A5F" w14:textId="77777777" w:rsidR="00F2573A" w:rsidRDefault="00000000">
      <w:r>
        <w:t>This document explains a Python script designed to fetch business leads from Apify based on user inputs. The script searches for businesses in a specific state and industry, then saves the results in a JSON file.</w:t>
      </w:r>
    </w:p>
    <w:p w14:paraId="6FEB5744" w14:textId="77777777" w:rsidR="00F2573A" w:rsidRDefault="00000000">
      <w:pPr>
        <w:pStyle w:val="Heading1"/>
      </w:pPr>
      <w:r>
        <w:t>2. What the Script Does</w:t>
      </w:r>
    </w:p>
    <w:p w14:paraId="327FB3DB" w14:textId="77777777" w:rsidR="00F2573A" w:rsidRPr="00D23C8F" w:rsidRDefault="00000000">
      <w:pPr>
        <w:pStyle w:val="SubHeading"/>
        <w:rPr>
          <w:b w:val="0"/>
          <w:bCs/>
          <w:sz w:val="28"/>
          <w:szCs w:val="20"/>
        </w:rPr>
      </w:pPr>
      <w:r w:rsidRPr="00D23C8F">
        <w:rPr>
          <w:b w:val="0"/>
          <w:bCs/>
          <w:sz w:val="28"/>
          <w:szCs w:val="20"/>
        </w:rPr>
        <w:t>The script performs the following steps:</w:t>
      </w:r>
    </w:p>
    <w:p w14:paraId="75C680D7" w14:textId="77777777" w:rsidR="00D23C8F" w:rsidRDefault="00000000" w:rsidP="00D23C8F">
      <w:r>
        <w:t>• Asks the user to input:</w:t>
      </w:r>
      <w:r>
        <w:br/>
        <w:t xml:space="preserve">   - A state (to search for businesses in that location).</w:t>
      </w:r>
      <w:r>
        <w:br/>
        <w:t xml:space="preserve">   - An industry (to filter businesses by type).</w:t>
      </w:r>
      <w:r>
        <w:br/>
        <w:t>• Connects to Apify (a web scraping and automation platform).</w:t>
      </w:r>
    </w:p>
    <w:p w14:paraId="0EF72C4E" w14:textId="77777777" w:rsidR="00D23C8F" w:rsidRDefault="00D23C8F" w:rsidP="00D23C8F">
      <w:r w:rsidRPr="00D23C8F">
        <w:drawing>
          <wp:inline distT="0" distB="0" distL="0" distR="0" wp14:anchorId="6F87EF08" wp14:editId="6E924DAF">
            <wp:extent cx="5486400" cy="1568450"/>
            <wp:effectExtent l="0" t="0" r="0" b="0"/>
            <wp:docPr id="88168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82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9E9D" w14:textId="7C94534A" w:rsidR="00F2573A" w:rsidRDefault="00D23C8F" w:rsidP="00D23C8F">
      <w:r>
        <w:t xml:space="preserve">• </w:t>
      </w:r>
      <w:r>
        <w:t xml:space="preserve">Link to Google Lead Generation Actor is: </w:t>
      </w:r>
      <w:hyperlink r:id="rId7" w:history="1">
        <w:r w:rsidRPr="00D23C8F">
          <w:rPr>
            <w:rStyle w:val="Hyperlink"/>
          </w:rPr>
          <w:t>https://apify.com/dev_bodex/google-lead-generation</w:t>
        </w:r>
      </w:hyperlink>
      <w:r w:rsidR="00000000">
        <w:br/>
        <w:t>• Fetches business leads matching the inputs.</w:t>
      </w:r>
      <w:r w:rsidR="00000000">
        <w:br/>
        <w:t xml:space="preserve">• Saves the results in a file named </w:t>
      </w:r>
      <w:proofErr w:type="spellStart"/>
      <w:r w:rsidR="00000000">
        <w:t>actor_results.json</w:t>
      </w:r>
      <w:proofErr w:type="spellEnd"/>
      <w:r w:rsidR="00000000">
        <w:t>.</w:t>
      </w:r>
    </w:p>
    <w:p w14:paraId="78588FCF" w14:textId="77777777" w:rsidR="00D23C8F" w:rsidRDefault="00D23C8F" w:rsidP="00D23C8F"/>
    <w:p w14:paraId="3988E6DF" w14:textId="77777777" w:rsidR="00F2573A" w:rsidRDefault="00000000">
      <w:pPr>
        <w:pStyle w:val="Heading1"/>
      </w:pPr>
      <w:r>
        <w:lastRenderedPageBreak/>
        <w:t>3. How to Use the Script</w:t>
      </w:r>
    </w:p>
    <w:p w14:paraId="540DB9D3" w14:textId="77777777" w:rsidR="00F2573A" w:rsidRDefault="00000000">
      <w:pPr>
        <w:pStyle w:val="SubHeading"/>
      </w:pPr>
      <w:r>
        <w:t>Prerequisites</w:t>
      </w:r>
    </w:p>
    <w:p w14:paraId="2D9EB210" w14:textId="77777777" w:rsidR="00F2573A" w:rsidRDefault="00000000">
      <w:r>
        <w:t>• A computer with Python installed.</w:t>
      </w:r>
      <w:r>
        <w:br/>
        <w:t>• An Apify account (to use their API).</w:t>
      </w:r>
      <w:r>
        <w:br/>
        <w:t>• The script file (script.py).</w:t>
      </w:r>
    </w:p>
    <w:p w14:paraId="3C21E48F" w14:textId="77777777" w:rsidR="00F2573A" w:rsidRDefault="00000000">
      <w:pPr>
        <w:pStyle w:val="SubHeading"/>
      </w:pPr>
      <w:r>
        <w:t>Steps to Run the Script</w:t>
      </w:r>
    </w:p>
    <w:p w14:paraId="7B4A0621" w14:textId="77777777" w:rsidR="00F2573A" w:rsidRDefault="00000000">
      <w:r>
        <w:t>1. Open the script in a code editor or terminal.</w:t>
      </w:r>
      <w:r>
        <w:br/>
        <w:t>2. Run the script (usually by typing `python script.py` in the terminal).</w:t>
      </w:r>
      <w:r>
        <w:br/>
        <w:t>3. Enter the required inputs when prompted:</w:t>
      </w:r>
      <w:r>
        <w:br/>
        <w:t xml:space="preserve">   - State: (e.g., "California")</w:t>
      </w:r>
      <w:r>
        <w:br/>
        <w:t xml:space="preserve">   - Industry: (e.g., "Restaurants")</w:t>
      </w:r>
      <w:r>
        <w:br/>
        <w:t>4. The script will fetch the data and save it in actor_results.json.</w:t>
      </w:r>
    </w:p>
    <w:p w14:paraId="61DA2B6E" w14:textId="77777777" w:rsidR="00F2573A" w:rsidRDefault="00000000">
      <w:pPr>
        <w:pStyle w:val="Heading1"/>
      </w:pPr>
      <w:r>
        <w:t>4. Explanation of the Code</w:t>
      </w:r>
    </w:p>
    <w:p w14:paraId="09C0F627" w14:textId="77777777" w:rsidR="00F2573A" w:rsidRDefault="00000000">
      <w:pPr>
        <w:pStyle w:val="SubHeading"/>
      </w:pPr>
      <w:r>
        <w:t>1. Importing Required Libraries</w:t>
      </w:r>
    </w:p>
    <w:p w14:paraId="4AAFEBD1" w14:textId="77777777" w:rsidR="00F2573A" w:rsidRDefault="00000000">
      <w:r w:rsidRPr="00D23C8F">
        <w:rPr>
          <w:i/>
          <w:iCs/>
        </w:rPr>
        <w:t>from apify_client import ApifyClient</w:t>
      </w:r>
      <w:r w:rsidRPr="00D23C8F">
        <w:rPr>
          <w:i/>
          <w:iCs/>
        </w:rPr>
        <w:br/>
        <w:t>import json</w:t>
      </w:r>
      <w:r>
        <w:br/>
      </w:r>
      <w:r>
        <w:br/>
        <w:t>• ApifyClient → Used to connect to Apify’s API.</w:t>
      </w:r>
      <w:r>
        <w:br/>
        <w:t>• json → Helps in saving data in JSON format.</w:t>
      </w:r>
    </w:p>
    <w:p w14:paraId="59F68CDD" w14:textId="77777777" w:rsidR="00F2573A" w:rsidRDefault="00000000">
      <w:pPr>
        <w:pStyle w:val="SubHeading"/>
      </w:pPr>
      <w:r>
        <w:t xml:space="preserve">2. Setting Up the </w:t>
      </w:r>
      <w:proofErr w:type="spellStart"/>
      <w:r>
        <w:t>Apify</w:t>
      </w:r>
      <w:proofErr w:type="spellEnd"/>
      <w:r>
        <w:t xml:space="preserve"> Client</w:t>
      </w:r>
    </w:p>
    <w:p w14:paraId="2DE36340" w14:textId="65061E10" w:rsidR="00D712AE" w:rsidRPr="00F25796" w:rsidRDefault="00D712AE">
      <w:pPr>
        <w:pStyle w:val="SubHeading"/>
        <w:rPr>
          <w:b w:val="0"/>
          <w:bCs/>
          <w:sz w:val="28"/>
          <w:szCs w:val="18"/>
        </w:rPr>
      </w:pPr>
      <w:r w:rsidRPr="00F25796">
        <w:rPr>
          <w:b w:val="0"/>
          <w:bCs/>
          <w:sz w:val="28"/>
          <w:szCs w:val="18"/>
        </w:rPr>
        <w:t>.env file contains the variables to set.</w:t>
      </w:r>
    </w:p>
    <w:p w14:paraId="6286CF41" w14:textId="6BC71B30" w:rsidR="00F2573A" w:rsidRDefault="00E04FD9" w:rsidP="00E04FD9">
      <w:r w:rsidRPr="00E04FD9">
        <w:rPr>
          <w:i/>
          <w:iCs/>
        </w:rPr>
        <w:t xml:space="preserve">client = </w:t>
      </w:r>
      <w:proofErr w:type="spellStart"/>
      <w:r w:rsidRPr="00E04FD9">
        <w:rPr>
          <w:i/>
          <w:iCs/>
          <w:u w:val="single"/>
        </w:rPr>
        <w:t>ApifyClient</w:t>
      </w:r>
      <w:proofErr w:type="spellEnd"/>
      <w:r w:rsidRPr="00E04FD9">
        <w:rPr>
          <w:i/>
          <w:iCs/>
        </w:rPr>
        <w:t>(</w:t>
      </w:r>
      <w:proofErr w:type="spellStart"/>
      <w:proofErr w:type="gramStart"/>
      <w:r w:rsidRPr="00E04FD9">
        <w:rPr>
          <w:i/>
          <w:iCs/>
          <w:u w:val="single"/>
        </w:rPr>
        <w:t>os</w:t>
      </w:r>
      <w:r w:rsidRPr="00E04FD9">
        <w:rPr>
          <w:i/>
          <w:iCs/>
        </w:rPr>
        <w:t>.getenv</w:t>
      </w:r>
      <w:proofErr w:type="spellEnd"/>
      <w:proofErr w:type="gramEnd"/>
      <w:r w:rsidRPr="00E04FD9">
        <w:rPr>
          <w:i/>
          <w:iCs/>
        </w:rPr>
        <w:t>("APIFY_API_KEY"))</w:t>
      </w:r>
      <w:r w:rsidR="00000000">
        <w:br/>
        <w:t xml:space="preserve">This connects to </w:t>
      </w:r>
      <w:proofErr w:type="spellStart"/>
      <w:r w:rsidR="00000000">
        <w:t>Apify</w:t>
      </w:r>
      <w:proofErr w:type="spellEnd"/>
      <w:r w:rsidR="00000000">
        <w:t xml:space="preserve"> using an API key (a secret code for authentication).</w:t>
      </w:r>
    </w:p>
    <w:p w14:paraId="68C9C9B3" w14:textId="77777777" w:rsidR="00F2573A" w:rsidRDefault="00000000">
      <w:pPr>
        <w:pStyle w:val="SubHeading"/>
      </w:pPr>
      <w:r>
        <w:t>3. Taking User Inputs</w:t>
      </w:r>
    </w:p>
    <w:p w14:paraId="204BD71C" w14:textId="77777777" w:rsidR="00F2573A" w:rsidRDefault="00000000">
      <w:r w:rsidRPr="00F25796">
        <w:rPr>
          <w:i/>
          <w:iCs/>
        </w:rPr>
        <w:lastRenderedPageBreak/>
        <w:t xml:space="preserve">area = </w:t>
      </w:r>
      <w:proofErr w:type="gramStart"/>
      <w:r w:rsidRPr="00F25796">
        <w:rPr>
          <w:i/>
          <w:iCs/>
        </w:rPr>
        <w:t>input(</w:t>
      </w:r>
      <w:proofErr w:type="gramEnd"/>
      <w:r w:rsidRPr="00F25796">
        <w:rPr>
          <w:i/>
          <w:iCs/>
        </w:rPr>
        <w:t xml:space="preserve">"In which state do you want to search the </w:t>
      </w:r>
      <w:proofErr w:type="gramStart"/>
      <w:r w:rsidRPr="00F25796">
        <w:rPr>
          <w:i/>
          <w:iCs/>
        </w:rPr>
        <w:t>leads?\</w:t>
      </w:r>
      <w:proofErr w:type="gramEnd"/>
      <w:r w:rsidRPr="00F25796">
        <w:rPr>
          <w:i/>
          <w:iCs/>
        </w:rPr>
        <w:t>n")</w:t>
      </w:r>
      <w:r w:rsidRPr="00F25796">
        <w:rPr>
          <w:i/>
          <w:iCs/>
        </w:rPr>
        <w:br/>
        <w:t xml:space="preserve">query = </w:t>
      </w:r>
      <w:proofErr w:type="gramStart"/>
      <w:r w:rsidRPr="00F25796">
        <w:rPr>
          <w:i/>
          <w:iCs/>
        </w:rPr>
        <w:t>input(</w:t>
      </w:r>
      <w:proofErr w:type="gramEnd"/>
      <w:r w:rsidRPr="00F25796">
        <w:rPr>
          <w:i/>
          <w:iCs/>
        </w:rPr>
        <w:t>"Write the specific industry to get leads for.\n ")</w:t>
      </w:r>
      <w:r>
        <w:br/>
      </w:r>
      <w:r>
        <w:br/>
        <w:t>Asks the user for a state and industry to search for leads.</w:t>
      </w:r>
    </w:p>
    <w:p w14:paraId="1888030C" w14:textId="77777777" w:rsidR="00F2573A" w:rsidRDefault="00000000">
      <w:pPr>
        <w:pStyle w:val="SubHeading"/>
      </w:pPr>
      <w:r>
        <w:t>4. Running the Apify Actor (Automation Task)</w:t>
      </w:r>
    </w:p>
    <w:p w14:paraId="34E9ADD7" w14:textId="77777777" w:rsidR="00F2573A" w:rsidRDefault="00000000">
      <w:r w:rsidRPr="00F25796">
        <w:rPr>
          <w:i/>
          <w:iCs/>
        </w:rPr>
        <w:t>run_input = {</w:t>
      </w:r>
      <w:r w:rsidRPr="00F25796">
        <w:rPr>
          <w:i/>
          <w:iCs/>
        </w:rPr>
        <w:br/>
        <w:t xml:space="preserve">    "area": area,</w:t>
      </w:r>
      <w:r w:rsidRPr="00F25796">
        <w:rPr>
          <w:i/>
          <w:iCs/>
        </w:rPr>
        <w:br/>
        <w:t xml:space="preserve">    "search": query, </w:t>
      </w:r>
      <w:r w:rsidRPr="00F25796">
        <w:rPr>
          <w:i/>
          <w:iCs/>
        </w:rPr>
        <w:br/>
        <w:t>}</w:t>
      </w:r>
      <w:r w:rsidRPr="00F25796">
        <w:rPr>
          <w:i/>
          <w:iCs/>
        </w:rPr>
        <w:br/>
      </w:r>
      <w:r w:rsidRPr="00F25796">
        <w:rPr>
          <w:i/>
          <w:iCs/>
        </w:rPr>
        <w:br/>
        <w:t xml:space="preserve">run = </w:t>
      </w:r>
      <w:proofErr w:type="gramStart"/>
      <w:r w:rsidRPr="00F25796">
        <w:rPr>
          <w:i/>
          <w:iCs/>
        </w:rPr>
        <w:t>client.actor</w:t>
      </w:r>
      <w:proofErr w:type="gramEnd"/>
      <w:r w:rsidRPr="00F25796">
        <w:rPr>
          <w:i/>
          <w:iCs/>
        </w:rPr>
        <w:t>("FK0MkqvI0wudAJ1fK"</w:t>
      </w:r>
      <w:proofErr w:type="gramStart"/>
      <w:r w:rsidRPr="00F25796">
        <w:rPr>
          <w:i/>
          <w:iCs/>
        </w:rPr>
        <w:t>).call</w:t>
      </w:r>
      <w:proofErr w:type="gramEnd"/>
      <w:r w:rsidRPr="00F25796">
        <w:rPr>
          <w:i/>
          <w:iCs/>
        </w:rPr>
        <w:t>(run_input=run_input)</w:t>
      </w:r>
      <w:r w:rsidRPr="00F25796">
        <w:rPr>
          <w:i/>
          <w:iCs/>
        </w:rPr>
        <w:br/>
      </w:r>
      <w:r>
        <w:br/>
        <w:t>Sends the user inputs to Apify, which then searches for matching businesses.</w:t>
      </w:r>
    </w:p>
    <w:p w14:paraId="03BED9B7" w14:textId="77777777" w:rsidR="00F2573A" w:rsidRDefault="00000000">
      <w:pPr>
        <w:pStyle w:val="SubHeading"/>
      </w:pPr>
      <w:r>
        <w:t>5. Saving the Results</w:t>
      </w:r>
    </w:p>
    <w:p w14:paraId="4BB2F555" w14:textId="77777777" w:rsidR="00F2573A" w:rsidRDefault="00000000">
      <w:r w:rsidRPr="00F25796">
        <w:rPr>
          <w:i/>
          <w:iCs/>
        </w:rPr>
        <w:t>items = []</w:t>
      </w:r>
      <w:r w:rsidRPr="00F25796">
        <w:rPr>
          <w:i/>
          <w:iCs/>
        </w:rPr>
        <w:br/>
        <w:t>for item in client.dataset(run["defaultDatasetId"]).iterate_items():</w:t>
      </w:r>
      <w:r w:rsidRPr="00F25796">
        <w:rPr>
          <w:i/>
          <w:iCs/>
        </w:rPr>
        <w:br/>
        <w:t xml:space="preserve">    items.append(item)</w:t>
      </w:r>
      <w:r w:rsidRPr="00F25796">
        <w:rPr>
          <w:i/>
          <w:iCs/>
        </w:rPr>
        <w:br/>
      </w:r>
      <w:r w:rsidRPr="00F25796">
        <w:rPr>
          <w:i/>
          <w:iCs/>
        </w:rPr>
        <w:br/>
        <w:t>with open("actor_results.json", "w") as f:</w:t>
      </w:r>
      <w:r w:rsidRPr="00F25796">
        <w:rPr>
          <w:i/>
          <w:iCs/>
        </w:rPr>
        <w:br/>
        <w:t xml:space="preserve">    json.dump(items, f, indent=4)</w:t>
      </w:r>
      <w:r w:rsidRPr="00F25796">
        <w:rPr>
          <w:i/>
          <w:iCs/>
        </w:rPr>
        <w:br/>
      </w:r>
      <w:r w:rsidRPr="00F25796">
        <w:rPr>
          <w:i/>
          <w:iCs/>
        </w:rPr>
        <w:br/>
        <w:t>print("Results saved to actor_results.json")</w:t>
      </w:r>
      <w:r>
        <w:br/>
      </w:r>
      <w:r>
        <w:br/>
        <w:t>Collects all the leads and saves them in a JSON file (actor_results.json).</w:t>
      </w:r>
      <w:r>
        <w:br/>
        <w:t>The file will contain details like business names, addresses, phone numbers, etc.</w:t>
      </w:r>
    </w:p>
    <w:p w14:paraId="2B7A8C08" w14:textId="77777777" w:rsidR="00F2573A" w:rsidRDefault="00000000">
      <w:pPr>
        <w:pStyle w:val="Heading1"/>
      </w:pPr>
      <w:r>
        <w:t>5. Expected Output</w:t>
      </w:r>
    </w:p>
    <w:p w14:paraId="175AD3B1" w14:textId="77777777" w:rsidR="00F2573A" w:rsidRDefault="00000000">
      <w:pPr>
        <w:pStyle w:val="SubHeading"/>
      </w:pPr>
      <w:r>
        <w:t>After running the script:</w:t>
      </w:r>
    </w:p>
    <w:p w14:paraId="1277FD67" w14:textId="77777777" w:rsidR="00F2573A" w:rsidRDefault="00000000">
      <w:r>
        <w:lastRenderedPageBreak/>
        <w:t>• A file named actor_results.json will be created.</w:t>
      </w:r>
      <w:r>
        <w:br/>
        <w:t>• It will contain a list of businesses matching the search criteria.</w:t>
      </w:r>
    </w:p>
    <w:p w14:paraId="20411291" w14:textId="77777777" w:rsidR="00F2573A" w:rsidRDefault="00000000">
      <w:pPr>
        <w:pStyle w:val="SubHeading"/>
      </w:pPr>
      <w:r>
        <w:t>Example of what the file may look like:</w:t>
      </w:r>
    </w:p>
    <w:p w14:paraId="7B71F65A" w14:textId="77777777" w:rsidR="00F2573A" w:rsidRPr="00F25796" w:rsidRDefault="00000000">
      <w:pPr>
        <w:rPr>
          <w:i/>
          <w:iCs/>
        </w:rPr>
      </w:pPr>
      <w:r w:rsidRPr="00F25796">
        <w:rPr>
          <w:i/>
          <w:iCs/>
        </w:rPr>
        <w:t>[</w:t>
      </w:r>
      <w:r w:rsidRPr="00F25796">
        <w:rPr>
          <w:i/>
          <w:iCs/>
        </w:rPr>
        <w:br/>
        <w:t xml:space="preserve"> </w:t>
      </w:r>
      <w:proofErr w:type="gramStart"/>
      <w:r w:rsidRPr="00F25796">
        <w:rPr>
          <w:i/>
          <w:iCs/>
        </w:rPr>
        <w:t xml:space="preserve">   {</w:t>
      </w:r>
      <w:proofErr w:type="gramEnd"/>
      <w:r w:rsidRPr="00F25796">
        <w:rPr>
          <w:i/>
          <w:iCs/>
        </w:rPr>
        <w:br/>
        <w:t xml:space="preserve">        "name": "ABC Restaurant",</w:t>
      </w:r>
      <w:r w:rsidRPr="00F25796">
        <w:rPr>
          <w:i/>
          <w:iCs/>
        </w:rPr>
        <w:br/>
        <w:t xml:space="preserve">        "address": "123 Main St, California",</w:t>
      </w:r>
      <w:r w:rsidRPr="00F25796">
        <w:rPr>
          <w:i/>
          <w:iCs/>
        </w:rPr>
        <w:br/>
        <w:t xml:space="preserve">        "phone": "+1 555-1234",</w:t>
      </w:r>
      <w:r w:rsidRPr="00F25796">
        <w:rPr>
          <w:i/>
          <w:iCs/>
        </w:rPr>
        <w:br/>
        <w:t xml:space="preserve">        "website": "https://abcrestaurant.com"</w:t>
      </w:r>
      <w:r w:rsidRPr="00F25796">
        <w:rPr>
          <w:i/>
          <w:iCs/>
        </w:rPr>
        <w:br/>
        <w:t xml:space="preserve">    },</w:t>
      </w:r>
      <w:r w:rsidRPr="00F25796">
        <w:rPr>
          <w:i/>
          <w:iCs/>
        </w:rPr>
        <w:br/>
        <w:t xml:space="preserve"> </w:t>
      </w:r>
      <w:proofErr w:type="gramStart"/>
      <w:r w:rsidRPr="00F25796">
        <w:rPr>
          <w:i/>
          <w:iCs/>
        </w:rPr>
        <w:t xml:space="preserve">   {</w:t>
      </w:r>
      <w:proofErr w:type="gramEnd"/>
      <w:r w:rsidRPr="00F25796">
        <w:rPr>
          <w:i/>
          <w:iCs/>
        </w:rPr>
        <w:br/>
        <w:t xml:space="preserve">        "name": "XYZ Diner",</w:t>
      </w:r>
      <w:r w:rsidRPr="00F25796">
        <w:rPr>
          <w:i/>
          <w:iCs/>
        </w:rPr>
        <w:br/>
        <w:t xml:space="preserve">        "address": "456 Oak Ave, California",</w:t>
      </w:r>
      <w:r w:rsidRPr="00F25796">
        <w:rPr>
          <w:i/>
          <w:iCs/>
        </w:rPr>
        <w:br/>
        <w:t xml:space="preserve">        "phone": "+1 555-5678",</w:t>
      </w:r>
      <w:r w:rsidRPr="00F25796">
        <w:rPr>
          <w:i/>
          <w:iCs/>
        </w:rPr>
        <w:br/>
        <w:t xml:space="preserve">        "website": "https://xyzdiner.com"</w:t>
      </w:r>
      <w:r w:rsidRPr="00F25796">
        <w:rPr>
          <w:i/>
          <w:iCs/>
        </w:rPr>
        <w:br/>
        <w:t xml:space="preserve">  </w:t>
      </w:r>
      <w:proofErr w:type="gramStart"/>
      <w:r w:rsidRPr="00F25796">
        <w:rPr>
          <w:i/>
          <w:iCs/>
        </w:rPr>
        <w:t xml:space="preserve">  }</w:t>
      </w:r>
      <w:proofErr w:type="gramEnd"/>
      <w:r w:rsidRPr="00F25796">
        <w:rPr>
          <w:i/>
          <w:iCs/>
        </w:rPr>
        <w:br/>
        <w:t>]</w:t>
      </w:r>
    </w:p>
    <w:p w14:paraId="5E04C4F1" w14:textId="77777777" w:rsidR="00F2573A" w:rsidRDefault="00000000">
      <w:pPr>
        <w:pStyle w:val="Heading1"/>
      </w:pPr>
      <w:r>
        <w:t>6. Troubleshooting</w:t>
      </w:r>
    </w:p>
    <w:p w14:paraId="78044144" w14:textId="77777777" w:rsidR="00F2573A" w:rsidRDefault="00000000">
      <w:pPr>
        <w:pStyle w:val="SubHeading"/>
      </w:pPr>
      <w:r>
        <w:t>If the script doesn’t run:</w:t>
      </w:r>
    </w:p>
    <w:p w14:paraId="5648C73C" w14:textId="77777777" w:rsidR="00F2573A" w:rsidRDefault="00000000">
      <w:r>
        <w:t>• Ensure Python is installed (check using `python --version` in terminal).</w:t>
      </w:r>
      <w:r>
        <w:br/>
        <w:t>• Check if the Apify API key is valid.</w:t>
      </w:r>
    </w:p>
    <w:p w14:paraId="41103A9D" w14:textId="77777777" w:rsidR="00F2573A" w:rsidRDefault="00000000">
      <w:pPr>
        <w:pStyle w:val="SubHeading"/>
      </w:pPr>
      <w:r>
        <w:t>If no results appear:</w:t>
      </w:r>
    </w:p>
    <w:p w14:paraId="26A56F81" w14:textId="77777777" w:rsidR="00F2573A" w:rsidRDefault="00000000">
      <w:r>
        <w:t>• Try a different state or industry name.</w:t>
      </w:r>
      <w:r>
        <w:br/>
        <w:t>• Ensure the Apify actor (automation task) is working.</w:t>
      </w:r>
    </w:p>
    <w:p w14:paraId="064A81AC" w14:textId="506B01B0" w:rsidR="00F2573A" w:rsidRDefault="00000000" w:rsidP="00E04FD9">
      <w:pPr>
        <w:pStyle w:val="Heading1"/>
      </w:pPr>
      <w:r>
        <w:t>7. Conclusion</w:t>
      </w:r>
    </w:p>
    <w:p w14:paraId="735D60D9" w14:textId="77777777" w:rsidR="00F2573A" w:rsidRDefault="00000000">
      <w:r>
        <w:t xml:space="preserve">This script simplifies lead generation by fetching business data from Apify based on user inputs. The results are saved in an easy-to-read </w:t>
      </w:r>
      <w:r>
        <w:lastRenderedPageBreak/>
        <w:t>JSON file for further use.</w:t>
      </w:r>
      <w:r>
        <w:br/>
      </w:r>
      <w:r>
        <w:br/>
        <w:t>For any issues, contact the developer or Apify support.</w:t>
      </w:r>
    </w:p>
    <w:sectPr w:rsidR="00F2573A" w:rsidSect="00D844F0">
      <w:pgSz w:w="12240" w:h="15840"/>
      <w:pgMar w:top="1440" w:right="1800" w:bottom="1440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812C0E"/>
    <w:multiLevelType w:val="hybridMultilevel"/>
    <w:tmpl w:val="9E14D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483102">
    <w:abstractNumId w:val="8"/>
  </w:num>
  <w:num w:numId="2" w16cid:durableId="793060466">
    <w:abstractNumId w:val="6"/>
  </w:num>
  <w:num w:numId="3" w16cid:durableId="1185096536">
    <w:abstractNumId w:val="5"/>
  </w:num>
  <w:num w:numId="4" w16cid:durableId="1541016991">
    <w:abstractNumId w:val="4"/>
  </w:num>
  <w:num w:numId="5" w16cid:durableId="1154100125">
    <w:abstractNumId w:val="7"/>
  </w:num>
  <w:num w:numId="6" w16cid:durableId="1965039403">
    <w:abstractNumId w:val="3"/>
  </w:num>
  <w:num w:numId="7" w16cid:durableId="2117095651">
    <w:abstractNumId w:val="2"/>
  </w:num>
  <w:num w:numId="8" w16cid:durableId="1477720624">
    <w:abstractNumId w:val="1"/>
  </w:num>
  <w:num w:numId="9" w16cid:durableId="1985156596">
    <w:abstractNumId w:val="0"/>
  </w:num>
  <w:num w:numId="10" w16cid:durableId="10642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05B1"/>
    <w:rsid w:val="00CB0664"/>
    <w:rsid w:val="00CB0966"/>
    <w:rsid w:val="00D23C8F"/>
    <w:rsid w:val="00D712AE"/>
    <w:rsid w:val="00D844F0"/>
    <w:rsid w:val="00E04FD9"/>
    <w:rsid w:val="00F2573A"/>
    <w:rsid w:val="00F257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12807"/>
  <w14:defaultImageDpi w14:val="300"/>
  <w15:docId w15:val="{7214C79F-56EA-4B11-BB48-1E6B31AD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ubHeading">
    <w:name w:val="SubHeading"/>
    <w:rPr>
      <w:b/>
      <w:sz w:val="32"/>
    </w:rPr>
  </w:style>
  <w:style w:type="character" w:styleId="Hyperlink">
    <w:name w:val="Hyperlink"/>
    <w:basedOn w:val="DefaultParagraphFont"/>
    <w:uiPriority w:val="99"/>
    <w:unhideWhenUsed/>
    <w:rsid w:val="00D23C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ify.com/dev_bodex/google-lead-gener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Zain</cp:lastModifiedBy>
  <cp:revision>2</cp:revision>
  <dcterms:created xsi:type="dcterms:W3CDTF">2025-05-12T16:40:00Z</dcterms:created>
  <dcterms:modified xsi:type="dcterms:W3CDTF">2025-05-12T16:40:00Z</dcterms:modified>
  <cp:category/>
</cp:coreProperties>
</file>